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ADBE7" w14:textId="1B4F6587" w:rsidR="003006F8" w:rsidRPr="003006F8" w:rsidRDefault="003006F8" w:rsidP="003006F8">
      <w:pPr>
        <w:pStyle w:val="Ttulo1"/>
        <w:jc w:val="both"/>
        <w:rPr>
          <w:color w:val="auto"/>
        </w:rPr>
      </w:pPr>
      <w:r w:rsidRPr="003006F8">
        <w:rPr>
          <w:color w:val="auto"/>
        </w:rPr>
        <w:t>UNIVERSIDADE POSITIVO</w:t>
      </w:r>
    </w:p>
    <w:p w14:paraId="469F9CF7" w14:textId="7FC6E16F" w:rsidR="003006F8" w:rsidRDefault="003006F8" w:rsidP="003006F8">
      <w:pPr>
        <w:jc w:val="both"/>
        <w:rPr>
          <w:lang w:val="pt-BR"/>
        </w:rPr>
      </w:pPr>
      <w:r w:rsidRPr="003006F8">
        <w:rPr>
          <w:lang w:val="pt-BR"/>
        </w:rPr>
        <w:t>C</w:t>
      </w:r>
      <w:r>
        <w:rPr>
          <w:lang w:val="pt-BR"/>
        </w:rPr>
        <w:t>RIPTOGRAFIA E SEGURANÇA DE COMPUTADORES</w:t>
      </w:r>
    </w:p>
    <w:p w14:paraId="61684D76" w14:textId="1E1E368C" w:rsidR="003006F8" w:rsidRPr="003006F8" w:rsidRDefault="003006F8" w:rsidP="003006F8">
      <w:pPr>
        <w:jc w:val="both"/>
        <w:rPr>
          <w:lang w:val="pt-BR"/>
        </w:rPr>
      </w:pPr>
      <w:proofErr w:type="spellStart"/>
      <w:r>
        <w:rPr>
          <w:lang w:val="pt-BR"/>
        </w:rPr>
        <w:t>Prof</w:t>
      </w:r>
      <w:proofErr w:type="spellEnd"/>
      <w:r>
        <w:rPr>
          <w:lang w:val="pt-BR"/>
        </w:rPr>
        <w:t xml:space="preserve"> Escobar</w:t>
      </w:r>
    </w:p>
    <w:p w14:paraId="33B82FBA" w14:textId="4171C6F7" w:rsidR="00AA3579" w:rsidRPr="003006F8" w:rsidRDefault="00000000" w:rsidP="003006F8">
      <w:pPr>
        <w:pStyle w:val="Ttulo1"/>
        <w:jc w:val="both"/>
        <w:rPr>
          <w:color w:val="auto"/>
          <w:lang w:val="pt-BR"/>
        </w:rPr>
      </w:pPr>
      <w:r w:rsidRPr="003006F8">
        <w:rPr>
          <w:color w:val="auto"/>
          <w:lang w:val="pt-BR"/>
        </w:rPr>
        <w:t xml:space="preserve">SHA-256: Um Algoritmo de </w:t>
      </w:r>
      <w:proofErr w:type="spellStart"/>
      <w:r w:rsidRPr="003006F8">
        <w:rPr>
          <w:color w:val="auto"/>
          <w:lang w:val="pt-BR"/>
        </w:rPr>
        <w:t>Hash</w:t>
      </w:r>
      <w:proofErr w:type="spellEnd"/>
      <w:r w:rsidRPr="003006F8">
        <w:rPr>
          <w:color w:val="auto"/>
          <w:lang w:val="pt-BR"/>
        </w:rPr>
        <w:t xml:space="preserve"> Seguro e sua Lógica de Funcionamento</w:t>
      </w:r>
    </w:p>
    <w:p w14:paraId="5FC49D68" w14:textId="77777777" w:rsidR="003006F8" w:rsidRDefault="003006F8" w:rsidP="003006F8">
      <w:pPr>
        <w:jc w:val="both"/>
        <w:rPr>
          <w:lang w:val="pt-BR"/>
        </w:rPr>
      </w:pPr>
    </w:p>
    <w:p w14:paraId="0A1EE550" w14:textId="7190EC42" w:rsidR="003006F8" w:rsidRDefault="00000000" w:rsidP="003006F8">
      <w:pPr>
        <w:jc w:val="both"/>
        <w:rPr>
          <w:lang w:val="pt-BR"/>
        </w:rPr>
      </w:pPr>
      <w:r w:rsidRPr="003006F8">
        <w:rPr>
          <w:lang w:val="pt-BR"/>
        </w:rPr>
        <w:t>SHA-256 (</w:t>
      </w:r>
      <w:proofErr w:type="spellStart"/>
      <w:r w:rsidRPr="003006F8">
        <w:rPr>
          <w:lang w:val="pt-BR"/>
        </w:rPr>
        <w:t>Secure</w:t>
      </w:r>
      <w:proofErr w:type="spellEnd"/>
      <w:r w:rsidRPr="003006F8">
        <w:rPr>
          <w:lang w:val="pt-BR"/>
        </w:rPr>
        <w:t xml:space="preserve"> </w:t>
      </w:r>
      <w:proofErr w:type="spellStart"/>
      <w:r w:rsidRPr="003006F8">
        <w:rPr>
          <w:lang w:val="pt-BR"/>
        </w:rPr>
        <w:t>Hash</w:t>
      </w:r>
      <w:proofErr w:type="spellEnd"/>
      <w:r w:rsidRPr="003006F8">
        <w:rPr>
          <w:lang w:val="pt-BR"/>
        </w:rPr>
        <w:t xml:space="preserve"> </w:t>
      </w:r>
      <w:proofErr w:type="spellStart"/>
      <w:r w:rsidRPr="003006F8">
        <w:rPr>
          <w:lang w:val="pt-BR"/>
        </w:rPr>
        <w:t>Algorithm</w:t>
      </w:r>
      <w:proofErr w:type="spellEnd"/>
      <w:r w:rsidRPr="003006F8">
        <w:rPr>
          <w:lang w:val="pt-BR"/>
        </w:rPr>
        <w:t xml:space="preserve"> 256 bits) é um algoritmo de </w:t>
      </w:r>
      <w:proofErr w:type="spellStart"/>
      <w:r w:rsidRPr="003006F8">
        <w:rPr>
          <w:lang w:val="pt-BR"/>
        </w:rPr>
        <w:t>hash</w:t>
      </w:r>
      <w:proofErr w:type="spellEnd"/>
      <w:r w:rsidRPr="003006F8">
        <w:rPr>
          <w:lang w:val="pt-BR"/>
        </w:rPr>
        <w:t xml:space="preserve"> criptográfico pertencente à família SHA-2, desenvolvida pela NSA (</w:t>
      </w:r>
      <w:proofErr w:type="spellStart"/>
      <w:r w:rsidRPr="003006F8">
        <w:rPr>
          <w:lang w:val="pt-BR"/>
        </w:rPr>
        <w:t>National</w:t>
      </w:r>
      <w:proofErr w:type="spellEnd"/>
      <w:r w:rsidRPr="003006F8">
        <w:rPr>
          <w:lang w:val="pt-BR"/>
        </w:rPr>
        <w:t xml:space="preserve"> Security </w:t>
      </w:r>
      <w:proofErr w:type="spellStart"/>
      <w:r w:rsidRPr="003006F8">
        <w:rPr>
          <w:lang w:val="pt-BR"/>
        </w:rPr>
        <w:t>Agency</w:t>
      </w:r>
      <w:proofErr w:type="spellEnd"/>
      <w:r w:rsidRPr="003006F8">
        <w:rPr>
          <w:lang w:val="pt-BR"/>
        </w:rPr>
        <w:t>) e padronizada pelo NIST (</w:t>
      </w:r>
      <w:proofErr w:type="spellStart"/>
      <w:r w:rsidRPr="003006F8">
        <w:rPr>
          <w:lang w:val="pt-BR"/>
        </w:rPr>
        <w:t>National</w:t>
      </w:r>
      <w:proofErr w:type="spellEnd"/>
      <w:r w:rsidRPr="003006F8">
        <w:rPr>
          <w:lang w:val="pt-BR"/>
        </w:rPr>
        <w:t xml:space="preserve"> </w:t>
      </w:r>
      <w:proofErr w:type="spellStart"/>
      <w:r w:rsidRPr="003006F8">
        <w:rPr>
          <w:lang w:val="pt-BR"/>
        </w:rPr>
        <w:t>Institute</w:t>
      </w:r>
      <w:proofErr w:type="spellEnd"/>
      <w:r w:rsidRPr="003006F8">
        <w:rPr>
          <w:lang w:val="pt-BR"/>
        </w:rPr>
        <w:t xml:space="preserve"> </w:t>
      </w:r>
      <w:proofErr w:type="spellStart"/>
      <w:r w:rsidRPr="003006F8">
        <w:rPr>
          <w:lang w:val="pt-BR"/>
        </w:rPr>
        <w:t>of</w:t>
      </w:r>
      <w:proofErr w:type="spellEnd"/>
      <w:r w:rsidRPr="003006F8">
        <w:rPr>
          <w:lang w:val="pt-BR"/>
        </w:rPr>
        <w:t xml:space="preserve"> Standards </w:t>
      </w:r>
      <w:proofErr w:type="spellStart"/>
      <w:r w:rsidRPr="003006F8">
        <w:rPr>
          <w:lang w:val="pt-BR"/>
        </w:rPr>
        <w:t>and</w:t>
      </w:r>
      <w:proofErr w:type="spellEnd"/>
      <w:r w:rsidRPr="003006F8">
        <w:rPr>
          <w:lang w:val="pt-BR"/>
        </w:rPr>
        <w:t xml:space="preserve"> Technology). Ele gera um resumo de 256 bits (32 bytes) a partir de uma entrada de qualquer tamanho, proporcionando um valor fixo e único para cada entrada distinta.</w:t>
      </w:r>
    </w:p>
    <w:p w14:paraId="0054B35B" w14:textId="77777777" w:rsidR="003006F8" w:rsidRPr="003006F8" w:rsidRDefault="00000000" w:rsidP="003006F8">
      <w:pPr>
        <w:jc w:val="both"/>
        <w:rPr>
          <w:b/>
          <w:bCs/>
          <w:lang w:val="pt-BR"/>
        </w:rPr>
      </w:pPr>
      <w:r w:rsidRPr="003006F8">
        <w:rPr>
          <w:b/>
          <w:bCs/>
          <w:lang w:val="pt-BR"/>
        </w:rPr>
        <w:t>Utilização do SHA-256</w:t>
      </w:r>
    </w:p>
    <w:p w14:paraId="2CAC77E6" w14:textId="77777777" w:rsidR="003006F8" w:rsidRDefault="00000000" w:rsidP="003006F8">
      <w:pPr>
        <w:jc w:val="both"/>
        <w:rPr>
          <w:lang w:val="pt-BR"/>
        </w:rPr>
      </w:pPr>
      <w:r w:rsidRPr="003006F8">
        <w:rPr>
          <w:lang w:val="pt-BR"/>
        </w:rPr>
        <w:t>SHA-256 é amplamente utilizado em diversas aplicações de segurança, incluindo:</w:t>
      </w:r>
    </w:p>
    <w:p w14:paraId="1F0E91E0" w14:textId="2F961B92" w:rsidR="003006F8" w:rsidRDefault="00000000" w:rsidP="003006F8">
      <w:pPr>
        <w:jc w:val="both"/>
        <w:rPr>
          <w:lang w:val="pt-BR"/>
        </w:rPr>
      </w:pPr>
      <w:r w:rsidRPr="003006F8">
        <w:rPr>
          <w:lang w:val="pt-BR"/>
        </w:rPr>
        <w:t>- Assinaturas digitais e certificação: Utilizado para garantir a integridade e autenticidade de documentos digitais.</w:t>
      </w:r>
    </w:p>
    <w:p w14:paraId="12835DB4" w14:textId="77777777" w:rsidR="003006F8" w:rsidRDefault="00000000" w:rsidP="003006F8">
      <w:pPr>
        <w:jc w:val="both"/>
        <w:rPr>
          <w:lang w:val="pt-BR"/>
        </w:rPr>
      </w:pPr>
      <w:r w:rsidRPr="003006F8">
        <w:rPr>
          <w:lang w:val="pt-BR"/>
        </w:rPr>
        <w:t xml:space="preserve">- Blockchain e criptomoedas: Base do mecanismo de </w:t>
      </w:r>
      <w:proofErr w:type="spellStart"/>
      <w:r w:rsidRPr="003006F8">
        <w:rPr>
          <w:lang w:val="pt-BR"/>
        </w:rPr>
        <w:t>hashing</w:t>
      </w:r>
      <w:proofErr w:type="spellEnd"/>
      <w:r w:rsidRPr="003006F8">
        <w:rPr>
          <w:lang w:val="pt-BR"/>
        </w:rPr>
        <w:t xml:space="preserve"> do Bitcoin e outras criptomoedas para validação de transações</w:t>
      </w:r>
    </w:p>
    <w:p w14:paraId="6412A5AF" w14:textId="77777777" w:rsidR="003006F8" w:rsidRDefault="00000000" w:rsidP="003006F8">
      <w:pPr>
        <w:jc w:val="both"/>
        <w:rPr>
          <w:lang w:val="pt-BR"/>
        </w:rPr>
      </w:pPr>
      <w:r w:rsidRPr="003006F8">
        <w:rPr>
          <w:lang w:val="pt-BR"/>
        </w:rPr>
        <w:t xml:space="preserve">- Armazenamento seguro de senhas: Senhas podem ser armazenadas em bancos de dados em formato </w:t>
      </w:r>
      <w:proofErr w:type="spellStart"/>
      <w:r w:rsidRPr="003006F8">
        <w:rPr>
          <w:lang w:val="pt-BR"/>
        </w:rPr>
        <w:t>hash</w:t>
      </w:r>
      <w:proofErr w:type="spellEnd"/>
      <w:r w:rsidRPr="003006F8">
        <w:rPr>
          <w:lang w:val="pt-BR"/>
        </w:rPr>
        <w:t xml:space="preserve"> para maior segurança.</w:t>
      </w:r>
    </w:p>
    <w:p w14:paraId="35CCA692" w14:textId="77777777" w:rsidR="003006F8" w:rsidRDefault="00000000" w:rsidP="003006F8">
      <w:pPr>
        <w:jc w:val="both"/>
        <w:rPr>
          <w:lang w:val="pt-BR"/>
        </w:rPr>
      </w:pPr>
      <w:r w:rsidRPr="003006F8">
        <w:rPr>
          <w:lang w:val="pt-BR"/>
        </w:rPr>
        <w:t>- Verificação de integridade de arquivos: Garante que um arquivo não foi alterado ao longo do tempo.</w:t>
      </w:r>
    </w:p>
    <w:p w14:paraId="62A69C90" w14:textId="4CFD3FCB" w:rsidR="003006F8" w:rsidRPr="003006F8" w:rsidRDefault="00000000" w:rsidP="003006F8">
      <w:pPr>
        <w:jc w:val="both"/>
        <w:rPr>
          <w:b/>
          <w:bCs/>
          <w:lang w:val="pt-BR"/>
        </w:rPr>
      </w:pPr>
      <w:r w:rsidRPr="003006F8">
        <w:rPr>
          <w:b/>
          <w:bCs/>
          <w:lang w:val="pt-BR"/>
        </w:rPr>
        <w:t>Lógic</w:t>
      </w:r>
      <w:r w:rsidR="003006F8" w:rsidRPr="003006F8">
        <w:rPr>
          <w:b/>
          <w:bCs/>
          <w:lang w:val="pt-BR"/>
        </w:rPr>
        <w:t>a</w:t>
      </w:r>
      <w:r w:rsidRPr="003006F8">
        <w:rPr>
          <w:b/>
          <w:bCs/>
          <w:lang w:val="pt-BR"/>
        </w:rPr>
        <w:t xml:space="preserve"> do SHA-256</w:t>
      </w:r>
    </w:p>
    <w:p w14:paraId="2297FF06" w14:textId="77777777" w:rsidR="003006F8" w:rsidRPr="003006F8" w:rsidRDefault="00000000" w:rsidP="003006F8">
      <w:pPr>
        <w:jc w:val="both"/>
        <w:rPr>
          <w:b/>
          <w:bCs/>
          <w:lang w:val="pt-BR"/>
        </w:rPr>
      </w:pPr>
      <w:r w:rsidRPr="003006F8">
        <w:rPr>
          <w:b/>
          <w:bCs/>
          <w:lang w:val="pt-BR"/>
        </w:rPr>
        <w:t>SHA-256 segue um processo matemático estruturado em diversas etapas</w:t>
      </w:r>
    </w:p>
    <w:p w14:paraId="5F8FA3A3" w14:textId="4A15ED9D" w:rsidR="003006F8" w:rsidRPr="003006F8" w:rsidRDefault="00000000" w:rsidP="003006F8">
      <w:pPr>
        <w:pStyle w:val="PargrafodaLista"/>
        <w:numPr>
          <w:ilvl w:val="0"/>
          <w:numId w:val="10"/>
        </w:numPr>
        <w:jc w:val="both"/>
        <w:rPr>
          <w:b/>
          <w:bCs/>
          <w:lang w:val="pt-BR"/>
        </w:rPr>
      </w:pPr>
      <w:r w:rsidRPr="003006F8">
        <w:rPr>
          <w:b/>
          <w:bCs/>
          <w:lang w:val="pt-BR"/>
        </w:rPr>
        <w:t xml:space="preserve">Preparação da Mensagem </w:t>
      </w:r>
    </w:p>
    <w:p w14:paraId="4011B2B7" w14:textId="77777777" w:rsidR="003006F8" w:rsidRDefault="00000000" w:rsidP="003006F8">
      <w:pPr>
        <w:pStyle w:val="PargrafodaLista"/>
        <w:ind w:left="360"/>
        <w:jc w:val="both"/>
        <w:rPr>
          <w:lang w:val="pt-BR"/>
        </w:rPr>
      </w:pPr>
      <w:r w:rsidRPr="003006F8">
        <w:rPr>
          <w:lang w:val="pt-BR"/>
        </w:rPr>
        <w:t xml:space="preserve">Antes do processamento, a mensagem de entrada passa por um </w:t>
      </w:r>
      <w:proofErr w:type="spellStart"/>
      <w:r w:rsidRPr="003006F8">
        <w:rPr>
          <w:lang w:val="pt-BR"/>
        </w:rPr>
        <w:t>padding</w:t>
      </w:r>
      <w:proofErr w:type="spellEnd"/>
      <w:r w:rsidRPr="003006F8">
        <w:rPr>
          <w:lang w:val="pt-BR"/>
        </w:rPr>
        <w:t xml:space="preserve"> (preenchimento) para garantir que seu tamanho seja um múltiplo de 512 bits:</w:t>
      </w:r>
    </w:p>
    <w:p w14:paraId="20C07976" w14:textId="77777777" w:rsidR="003006F8" w:rsidRDefault="00000000" w:rsidP="003006F8">
      <w:pPr>
        <w:pStyle w:val="PargrafodaLista"/>
        <w:ind w:left="360"/>
        <w:jc w:val="both"/>
        <w:rPr>
          <w:lang w:val="pt-BR"/>
        </w:rPr>
      </w:pPr>
      <w:r w:rsidRPr="003006F8">
        <w:rPr>
          <w:lang w:val="pt-BR"/>
        </w:rPr>
        <w:t>- O bit `1` é adicionado ao final da mensagem.</w:t>
      </w:r>
    </w:p>
    <w:p w14:paraId="502876F0" w14:textId="77777777" w:rsidR="003006F8" w:rsidRDefault="00000000" w:rsidP="003006F8">
      <w:pPr>
        <w:pStyle w:val="PargrafodaLista"/>
        <w:ind w:left="360"/>
        <w:jc w:val="both"/>
        <w:rPr>
          <w:lang w:val="pt-BR"/>
        </w:rPr>
      </w:pPr>
      <w:r w:rsidRPr="003006F8">
        <w:rPr>
          <w:lang w:val="pt-BR"/>
        </w:rPr>
        <w:t>- Bits `0` são adicionados até que o comprimento seja 448 bits módulo 512.</w:t>
      </w:r>
    </w:p>
    <w:p w14:paraId="6A72BA4E" w14:textId="77777777" w:rsidR="003006F8" w:rsidRDefault="00000000" w:rsidP="003006F8">
      <w:pPr>
        <w:pStyle w:val="PargrafodaLista"/>
        <w:ind w:left="360"/>
        <w:jc w:val="both"/>
        <w:rPr>
          <w:lang w:val="pt-BR"/>
        </w:rPr>
      </w:pPr>
      <w:r w:rsidRPr="003006F8">
        <w:rPr>
          <w:lang w:val="pt-BR"/>
        </w:rPr>
        <w:t>- Os últimos 64 bits armazenam o tamanho original da mensagem em bits.</w:t>
      </w:r>
    </w:p>
    <w:p w14:paraId="68E08245" w14:textId="77777777" w:rsidR="003006F8" w:rsidRDefault="003006F8" w:rsidP="003006F8">
      <w:pPr>
        <w:pStyle w:val="PargrafodaLista"/>
        <w:ind w:left="360"/>
        <w:jc w:val="both"/>
        <w:rPr>
          <w:lang w:val="pt-BR"/>
        </w:rPr>
      </w:pPr>
    </w:p>
    <w:p w14:paraId="0036BC06" w14:textId="4036F2FF" w:rsidR="003006F8" w:rsidRPr="003006F8" w:rsidRDefault="00000000" w:rsidP="003006F8">
      <w:pPr>
        <w:pStyle w:val="PargrafodaLista"/>
        <w:ind w:left="0"/>
        <w:jc w:val="both"/>
        <w:rPr>
          <w:b/>
          <w:bCs/>
          <w:lang w:val="pt-BR"/>
        </w:rPr>
      </w:pPr>
      <w:r w:rsidRPr="003006F8">
        <w:rPr>
          <w:b/>
          <w:bCs/>
          <w:lang w:val="pt-BR"/>
        </w:rPr>
        <w:t>2. Inicialização dos Registradores</w:t>
      </w:r>
    </w:p>
    <w:p w14:paraId="63C440FA" w14:textId="77777777" w:rsidR="003006F8" w:rsidRDefault="00000000" w:rsidP="003006F8">
      <w:pPr>
        <w:pStyle w:val="PargrafodaLista"/>
        <w:ind w:left="360"/>
        <w:jc w:val="both"/>
        <w:rPr>
          <w:lang w:val="pt-BR"/>
        </w:rPr>
      </w:pPr>
      <w:r w:rsidRPr="003006F8">
        <w:rPr>
          <w:lang w:val="pt-BR"/>
        </w:rPr>
        <w:t>SHA-256 utiliza oito registradores de 32 bits, inicializados com constantes derivadas das frações decimais das raízes quadradas dos primeiros oito números primos.</w:t>
      </w:r>
    </w:p>
    <w:p w14:paraId="4FADF055" w14:textId="77777777" w:rsidR="003006F8" w:rsidRPr="003006F8" w:rsidRDefault="003006F8" w:rsidP="003006F8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3006F8">
        <w:rPr>
          <w:lang w:val="pt-BR"/>
        </w:rPr>
        <w:lastRenderedPageBreak/>
        <w:t>H0 = 0x6a09e667</w:t>
      </w:r>
    </w:p>
    <w:p w14:paraId="5EE9D388" w14:textId="77777777" w:rsidR="003006F8" w:rsidRPr="003006F8" w:rsidRDefault="003006F8" w:rsidP="003006F8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3006F8">
        <w:rPr>
          <w:lang w:val="pt-BR"/>
        </w:rPr>
        <w:t>H1 = 0xbb67ae85</w:t>
      </w:r>
    </w:p>
    <w:p w14:paraId="4B64F367" w14:textId="77777777" w:rsidR="003006F8" w:rsidRPr="003006F8" w:rsidRDefault="003006F8" w:rsidP="003006F8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3006F8">
        <w:rPr>
          <w:lang w:val="pt-BR"/>
        </w:rPr>
        <w:t>H2 = 0x3c6ef372</w:t>
      </w:r>
    </w:p>
    <w:p w14:paraId="7ADA9EF1" w14:textId="77777777" w:rsidR="003006F8" w:rsidRPr="003006F8" w:rsidRDefault="003006F8" w:rsidP="003006F8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3006F8">
        <w:rPr>
          <w:lang w:val="pt-BR"/>
        </w:rPr>
        <w:t>H3 = 0xa54ff53a</w:t>
      </w:r>
    </w:p>
    <w:p w14:paraId="30106C4D" w14:textId="77777777" w:rsidR="003006F8" w:rsidRPr="003006F8" w:rsidRDefault="003006F8" w:rsidP="003006F8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3006F8">
        <w:rPr>
          <w:lang w:val="pt-BR"/>
        </w:rPr>
        <w:t>H4 = 0x510e527f</w:t>
      </w:r>
    </w:p>
    <w:p w14:paraId="01179D6B" w14:textId="77777777" w:rsidR="003006F8" w:rsidRPr="003006F8" w:rsidRDefault="003006F8" w:rsidP="003006F8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3006F8">
        <w:rPr>
          <w:lang w:val="pt-BR"/>
        </w:rPr>
        <w:t>H5 = 0x9b05688c</w:t>
      </w:r>
    </w:p>
    <w:p w14:paraId="01FEC460" w14:textId="77777777" w:rsidR="003006F8" w:rsidRPr="003006F8" w:rsidRDefault="003006F8" w:rsidP="003006F8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3006F8">
        <w:rPr>
          <w:lang w:val="pt-BR"/>
        </w:rPr>
        <w:t>H6 = 0x1f83d9ab</w:t>
      </w:r>
    </w:p>
    <w:p w14:paraId="43A605DE" w14:textId="25C05AB0" w:rsidR="003006F8" w:rsidRDefault="003006F8" w:rsidP="003006F8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3006F8">
        <w:rPr>
          <w:lang w:val="pt-BR"/>
        </w:rPr>
        <w:t>H7 = 0x5be0cd19</w:t>
      </w:r>
    </w:p>
    <w:p w14:paraId="349497D8" w14:textId="77777777" w:rsidR="003006F8" w:rsidRDefault="003006F8" w:rsidP="003006F8">
      <w:pPr>
        <w:pStyle w:val="PargrafodaLista"/>
        <w:ind w:left="0"/>
        <w:jc w:val="both"/>
        <w:rPr>
          <w:b/>
          <w:bCs/>
          <w:lang w:val="pt-BR"/>
        </w:rPr>
      </w:pPr>
    </w:p>
    <w:p w14:paraId="612C9A5D" w14:textId="6311952C" w:rsidR="003006F8" w:rsidRPr="003006F8" w:rsidRDefault="00000000" w:rsidP="003006F8">
      <w:pPr>
        <w:pStyle w:val="PargrafodaLista"/>
        <w:ind w:left="0"/>
        <w:jc w:val="both"/>
        <w:rPr>
          <w:b/>
          <w:bCs/>
          <w:lang w:val="pt-BR"/>
        </w:rPr>
      </w:pPr>
      <w:r w:rsidRPr="003006F8">
        <w:rPr>
          <w:b/>
          <w:bCs/>
          <w:lang w:val="pt-BR"/>
        </w:rPr>
        <w:t>3. Expansão da Mensagem</w:t>
      </w:r>
    </w:p>
    <w:p w14:paraId="115B2F85" w14:textId="77777777" w:rsidR="003006F8" w:rsidRDefault="00000000" w:rsidP="003006F8">
      <w:pPr>
        <w:pStyle w:val="PargrafodaLista"/>
        <w:ind w:left="0"/>
        <w:jc w:val="both"/>
        <w:rPr>
          <w:lang w:val="pt-BR"/>
        </w:rPr>
      </w:pPr>
      <w:r w:rsidRPr="003006F8">
        <w:rPr>
          <w:lang w:val="pt-BR"/>
        </w:rPr>
        <w:t>A mensagem é dividida em blocos de 512 bits e processada em partes de 32 bits, expandidas para 64 palavras de 32 bits.</w:t>
      </w:r>
    </w:p>
    <w:p w14:paraId="2D9E3C4D" w14:textId="77E85913" w:rsidR="003006F8" w:rsidRDefault="003006F8" w:rsidP="003006F8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3006F8">
        <w:rPr>
          <w:lang w:val="pt-BR"/>
        </w:rPr>
        <w:t>W[i] = σ_1(W[i-2]) + W[i-7] + σ_0(W[i-15]) + W[i-16]</w:t>
      </w:r>
    </w:p>
    <w:p w14:paraId="55BC5237" w14:textId="77777777" w:rsidR="003006F8" w:rsidRDefault="003006F8" w:rsidP="003006F8">
      <w:pPr>
        <w:pStyle w:val="PargrafodaLista"/>
        <w:ind w:left="0"/>
        <w:jc w:val="both"/>
        <w:rPr>
          <w:lang w:val="pt-BR"/>
        </w:rPr>
      </w:pPr>
    </w:p>
    <w:p w14:paraId="3C0AA297" w14:textId="77777777" w:rsidR="003006F8" w:rsidRPr="003006F8" w:rsidRDefault="003006F8" w:rsidP="003006F8">
      <w:pPr>
        <w:pStyle w:val="PargrafodaLista"/>
        <w:jc w:val="both"/>
        <w:rPr>
          <w:lang w:val="pt-BR"/>
        </w:rPr>
      </w:pPr>
      <w:r w:rsidRPr="003006F8">
        <w:rPr>
          <w:lang w:val="pt-BR"/>
        </w:rPr>
        <w:t>Onde:</w:t>
      </w:r>
    </w:p>
    <w:p w14:paraId="7F0C4B06" w14:textId="77777777" w:rsidR="003006F8" w:rsidRPr="003006F8" w:rsidRDefault="003006F8" w:rsidP="003006F8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3006F8">
        <w:rPr>
          <w:lang w:val="pt-BR"/>
        </w:rPr>
        <w:t>σ_0(x) = (x ROTR 7) ⊕ (x ROTR 18) ⊕ (x &gt;&gt; 3)</w:t>
      </w:r>
    </w:p>
    <w:p w14:paraId="15A73306" w14:textId="77777777" w:rsidR="003006F8" w:rsidRPr="003006F8" w:rsidRDefault="003006F8" w:rsidP="003006F8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3006F8">
        <w:rPr>
          <w:lang w:val="pt-BR"/>
        </w:rPr>
        <w:t>σ_1(x) = (x ROTR 17) ⊕ (x ROTR 19) ⊕ (x &gt;&gt; 10)</w:t>
      </w:r>
    </w:p>
    <w:p w14:paraId="146D0D99" w14:textId="77777777" w:rsidR="003006F8" w:rsidRDefault="003006F8" w:rsidP="003006F8">
      <w:pPr>
        <w:pStyle w:val="PargrafodaLista"/>
        <w:ind w:left="0"/>
        <w:jc w:val="both"/>
        <w:rPr>
          <w:lang w:val="pt-BR"/>
        </w:rPr>
      </w:pPr>
    </w:p>
    <w:p w14:paraId="2EF04082" w14:textId="2D828569" w:rsidR="003006F8" w:rsidRPr="003006F8" w:rsidRDefault="00000000" w:rsidP="003006F8">
      <w:pPr>
        <w:pStyle w:val="PargrafodaLista"/>
        <w:ind w:left="0"/>
        <w:jc w:val="both"/>
        <w:rPr>
          <w:b/>
          <w:bCs/>
          <w:lang w:val="pt-BR"/>
        </w:rPr>
      </w:pPr>
      <w:r w:rsidRPr="003006F8">
        <w:rPr>
          <w:b/>
          <w:bCs/>
          <w:lang w:val="pt-BR"/>
        </w:rPr>
        <w:t xml:space="preserve">4. Processo de Compressão </w:t>
      </w:r>
    </w:p>
    <w:p w14:paraId="0DFB2664" w14:textId="77777777" w:rsidR="003006F8" w:rsidRDefault="00000000" w:rsidP="003006F8">
      <w:pPr>
        <w:pStyle w:val="PargrafodaLista"/>
        <w:ind w:left="0"/>
        <w:jc w:val="both"/>
        <w:rPr>
          <w:lang w:val="pt-BR"/>
        </w:rPr>
      </w:pPr>
      <w:r w:rsidRPr="003006F8">
        <w:rPr>
          <w:lang w:val="pt-BR"/>
        </w:rPr>
        <w:t xml:space="preserve">Cada bloco de 512 bits é processado por 64 rodadas utilizando 64 constantes derivadas das frações decimais das raízes cúbicas dos primeiros 64 números primos. O algoritmo aplica funções de mistura </w:t>
      </w:r>
      <w:proofErr w:type="spellStart"/>
      <w:r w:rsidRPr="003006F8">
        <w:rPr>
          <w:lang w:val="pt-BR"/>
        </w:rPr>
        <w:t>bitwise</w:t>
      </w:r>
      <w:proofErr w:type="spellEnd"/>
      <w:r w:rsidRPr="003006F8">
        <w:rPr>
          <w:lang w:val="pt-BR"/>
        </w:rPr>
        <w:t xml:space="preserve"> e operações lógicas.</w:t>
      </w:r>
    </w:p>
    <w:p w14:paraId="56B210EE" w14:textId="77777777" w:rsidR="003006F8" w:rsidRDefault="003006F8" w:rsidP="003006F8">
      <w:pPr>
        <w:jc w:val="both"/>
        <w:rPr>
          <w:lang w:val="pt-BR"/>
        </w:rPr>
      </w:pPr>
      <w:r w:rsidRPr="003006F8">
        <w:rPr>
          <w:lang w:val="pt-BR"/>
        </w:rPr>
        <w:t>Para cada rodada, são computadas duas funções principais:</w:t>
      </w:r>
    </w:p>
    <w:p w14:paraId="1CF1911D" w14:textId="77777777" w:rsidR="003006F8" w:rsidRPr="003006F8" w:rsidRDefault="003006F8" w:rsidP="003006F8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proofErr w:type="spellStart"/>
      <w:r w:rsidRPr="003006F8">
        <w:rPr>
          <w:lang w:val="pt-BR"/>
        </w:rPr>
        <w:t>Ch</w:t>
      </w:r>
      <w:proofErr w:type="spellEnd"/>
      <w:r w:rsidRPr="003006F8">
        <w:rPr>
          <w:lang w:val="pt-BR"/>
        </w:rPr>
        <w:t>(</w:t>
      </w:r>
      <w:proofErr w:type="spellStart"/>
      <w:proofErr w:type="gramStart"/>
      <w:r w:rsidRPr="003006F8">
        <w:rPr>
          <w:lang w:val="pt-BR"/>
        </w:rPr>
        <w:t>x,y</w:t>
      </w:r>
      <w:proofErr w:type="gramEnd"/>
      <w:r w:rsidRPr="003006F8">
        <w:rPr>
          <w:lang w:val="pt-BR"/>
        </w:rPr>
        <w:t>,z</w:t>
      </w:r>
      <w:proofErr w:type="spellEnd"/>
      <w:r w:rsidRPr="003006F8">
        <w:rPr>
          <w:lang w:val="pt-BR"/>
        </w:rPr>
        <w:t xml:space="preserve">) = (x </w:t>
      </w:r>
      <w:r w:rsidRPr="003006F8">
        <w:rPr>
          <w:rFonts w:hint="eastAsia"/>
          <w:lang w:val="pt-BR"/>
        </w:rPr>
        <w:t>∧</w:t>
      </w:r>
      <w:r w:rsidRPr="003006F8">
        <w:rPr>
          <w:lang w:val="pt-BR"/>
        </w:rPr>
        <w:t xml:space="preserve"> y) ⊕ (¬x </w:t>
      </w:r>
      <w:r w:rsidRPr="003006F8">
        <w:rPr>
          <w:rFonts w:hint="eastAsia"/>
          <w:lang w:val="pt-BR"/>
        </w:rPr>
        <w:t>∧</w:t>
      </w:r>
      <w:r w:rsidRPr="003006F8">
        <w:rPr>
          <w:lang w:val="pt-BR"/>
        </w:rPr>
        <w:t xml:space="preserve"> z)</w:t>
      </w:r>
    </w:p>
    <w:p w14:paraId="10F58537" w14:textId="7A58D315" w:rsidR="003006F8" w:rsidRPr="003006F8" w:rsidRDefault="003006F8" w:rsidP="003006F8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proofErr w:type="spellStart"/>
      <w:r w:rsidRPr="003006F8">
        <w:rPr>
          <w:lang w:val="pt-BR"/>
        </w:rPr>
        <w:t>Maj</w:t>
      </w:r>
      <w:proofErr w:type="spellEnd"/>
      <w:r w:rsidRPr="003006F8">
        <w:rPr>
          <w:lang w:val="pt-BR"/>
        </w:rPr>
        <w:t>(</w:t>
      </w:r>
      <w:proofErr w:type="spellStart"/>
      <w:proofErr w:type="gramStart"/>
      <w:r w:rsidRPr="003006F8">
        <w:rPr>
          <w:lang w:val="pt-BR"/>
        </w:rPr>
        <w:t>x,y</w:t>
      </w:r>
      <w:proofErr w:type="gramEnd"/>
      <w:r w:rsidRPr="003006F8">
        <w:rPr>
          <w:lang w:val="pt-BR"/>
        </w:rPr>
        <w:t>,z</w:t>
      </w:r>
      <w:proofErr w:type="spellEnd"/>
      <w:r w:rsidRPr="003006F8">
        <w:rPr>
          <w:lang w:val="pt-BR"/>
        </w:rPr>
        <w:t xml:space="preserve">) = (x </w:t>
      </w:r>
      <w:r w:rsidRPr="003006F8">
        <w:rPr>
          <w:rFonts w:hint="eastAsia"/>
          <w:lang w:val="pt-BR"/>
        </w:rPr>
        <w:t>∧</w:t>
      </w:r>
      <w:r w:rsidRPr="003006F8">
        <w:rPr>
          <w:lang w:val="pt-BR"/>
        </w:rPr>
        <w:t xml:space="preserve"> y) ⊕ (x </w:t>
      </w:r>
      <w:r w:rsidRPr="003006F8">
        <w:rPr>
          <w:rFonts w:hint="eastAsia"/>
          <w:lang w:val="pt-BR"/>
        </w:rPr>
        <w:t>∧</w:t>
      </w:r>
      <w:r w:rsidRPr="003006F8">
        <w:rPr>
          <w:lang w:val="pt-BR"/>
        </w:rPr>
        <w:t xml:space="preserve"> z) ⊕ (y </w:t>
      </w:r>
      <w:r w:rsidRPr="003006F8">
        <w:rPr>
          <w:rFonts w:hint="eastAsia"/>
          <w:lang w:val="pt-BR"/>
        </w:rPr>
        <w:t>∧</w:t>
      </w:r>
      <w:r w:rsidRPr="003006F8">
        <w:rPr>
          <w:lang w:val="pt-BR"/>
        </w:rPr>
        <w:t xml:space="preserve"> z)</w:t>
      </w:r>
    </w:p>
    <w:p w14:paraId="515323E9" w14:textId="77777777" w:rsidR="003006F8" w:rsidRDefault="003006F8" w:rsidP="003006F8">
      <w:pPr>
        <w:pStyle w:val="PargrafodaLista"/>
        <w:ind w:left="0"/>
        <w:jc w:val="both"/>
        <w:rPr>
          <w:lang w:val="pt-BR"/>
        </w:rPr>
      </w:pPr>
    </w:p>
    <w:p w14:paraId="14F9ABAD" w14:textId="77777777" w:rsidR="003006F8" w:rsidRDefault="003006F8" w:rsidP="003006F8">
      <w:pPr>
        <w:jc w:val="both"/>
        <w:rPr>
          <w:lang w:val="pt-BR"/>
        </w:rPr>
      </w:pPr>
      <w:r w:rsidRPr="003006F8">
        <w:rPr>
          <w:lang w:val="pt-BR"/>
        </w:rPr>
        <w:t>E duas operações de mistura:</w:t>
      </w:r>
    </w:p>
    <w:p w14:paraId="60ADF671" w14:textId="46B31326" w:rsidR="00B70885" w:rsidRPr="003006F8" w:rsidRDefault="00B70885" w:rsidP="00B70885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B70885">
        <w:rPr>
          <w:lang w:val="pt-BR"/>
        </w:rPr>
        <w:t>Σ_1(x) = (x ROTR 6) ⊕ (x ROTR 11) ⊕ (x ROTR 25)</w:t>
      </w:r>
    </w:p>
    <w:p w14:paraId="0A106988" w14:textId="77777777" w:rsidR="00B70885" w:rsidRPr="00B70885" w:rsidRDefault="00B70885" w:rsidP="00B70885">
      <w:pPr>
        <w:jc w:val="both"/>
        <w:rPr>
          <w:lang w:val="pt-BR"/>
        </w:rPr>
      </w:pPr>
      <w:r w:rsidRPr="00B70885">
        <w:rPr>
          <w:lang w:val="pt-BR"/>
        </w:rPr>
        <w:t>As variáveis intermediárias a, b, c, d, e, f, g, h são atualizadas a cada rodada:</w:t>
      </w:r>
    </w:p>
    <w:p w14:paraId="47FAA40D" w14:textId="77777777" w:rsidR="00B70885" w:rsidRPr="00B70885" w:rsidRDefault="00B70885" w:rsidP="00B70885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B70885">
        <w:rPr>
          <w:lang w:val="pt-BR"/>
        </w:rPr>
        <w:t xml:space="preserve">T1 = h + Σ_1(e) + </w:t>
      </w:r>
      <w:proofErr w:type="spellStart"/>
      <w:r w:rsidRPr="00B70885">
        <w:rPr>
          <w:lang w:val="pt-BR"/>
        </w:rPr>
        <w:t>Ch</w:t>
      </w:r>
      <w:proofErr w:type="spellEnd"/>
      <w:r w:rsidRPr="00B70885">
        <w:rPr>
          <w:lang w:val="pt-BR"/>
        </w:rPr>
        <w:t>(</w:t>
      </w:r>
      <w:proofErr w:type="spellStart"/>
      <w:proofErr w:type="gramStart"/>
      <w:r w:rsidRPr="00B70885">
        <w:rPr>
          <w:lang w:val="pt-BR"/>
        </w:rPr>
        <w:t>e,f</w:t>
      </w:r>
      <w:proofErr w:type="gramEnd"/>
      <w:r w:rsidRPr="00B70885">
        <w:rPr>
          <w:lang w:val="pt-BR"/>
        </w:rPr>
        <w:t>,g</w:t>
      </w:r>
      <w:proofErr w:type="spellEnd"/>
      <w:r w:rsidRPr="00B70885">
        <w:rPr>
          <w:lang w:val="pt-BR"/>
        </w:rPr>
        <w:t>) + K[i] + W[i]</w:t>
      </w:r>
    </w:p>
    <w:p w14:paraId="75745C23" w14:textId="77777777" w:rsidR="00B70885" w:rsidRPr="00B70885" w:rsidRDefault="00B70885" w:rsidP="00B70885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B70885">
        <w:rPr>
          <w:lang w:val="pt-BR"/>
        </w:rPr>
        <w:t xml:space="preserve">T2 = Σ_0(a) + </w:t>
      </w:r>
      <w:proofErr w:type="spellStart"/>
      <w:r w:rsidRPr="00B70885">
        <w:rPr>
          <w:lang w:val="pt-BR"/>
        </w:rPr>
        <w:t>Maj</w:t>
      </w:r>
      <w:proofErr w:type="spellEnd"/>
      <w:r w:rsidRPr="00B70885">
        <w:rPr>
          <w:lang w:val="pt-BR"/>
        </w:rPr>
        <w:t>(</w:t>
      </w:r>
      <w:proofErr w:type="spellStart"/>
      <w:proofErr w:type="gramStart"/>
      <w:r w:rsidRPr="00B70885">
        <w:rPr>
          <w:lang w:val="pt-BR"/>
        </w:rPr>
        <w:t>a,b</w:t>
      </w:r>
      <w:proofErr w:type="gramEnd"/>
      <w:r w:rsidRPr="00B70885">
        <w:rPr>
          <w:lang w:val="pt-BR"/>
        </w:rPr>
        <w:t>,c</w:t>
      </w:r>
      <w:proofErr w:type="spellEnd"/>
      <w:r w:rsidRPr="00B70885">
        <w:rPr>
          <w:lang w:val="pt-BR"/>
        </w:rPr>
        <w:t>)</w:t>
      </w:r>
    </w:p>
    <w:p w14:paraId="0BFFAD9E" w14:textId="77777777" w:rsidR="00B70885" w:rsidRPr="00B70885" w:rsidRDefault="00B70885" w:rsidP="00B70885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B70885">
        <w:rPr>
          <w:lang w:val="pt-BR"/>
        </w:rPr>
        <w:t>h = g</w:t>
      </w:r>
    </w:p>
    <w:p w14:paraId="6AB44676" w14:textId="77777777" w:rsidR="00B70885" w:rsidRPr="00B70885" w:rsidRDefault="00B70885" w:rsidP="00B70885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B70885">
        <w:rPr>
          <w:lang w:val="pt-BR"/>
        </w:rPr>
        <w:t>g = f</w:t>
      </w:r>
    </w:p>
    <w:p w14:paraId="21000253" w14:textId="77777777" w:rsidR="00B70885" w:rsidRPr="00B70885" w:rsidRDefault="00B70885" w:rsidP="00B70885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B70885">
        <w:rPr>
          <w:lang w:val="pt-BR"/>
        </w:rPr>
        <w:t>f = e</w:t>
      </w:r>
    </w:p>
    <w:p w14:paraId="1865DB62" w14:textId="77777777" w:rsidR="00B70885" w:rsidRPr="00B70885" w:rsidRDefault="00B70885" w:rsidP="00B70885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B70885">
        <w:rPr>
          <w:lang w:val="pt-BR"/>
        </w:rPr>
        <w:t>e = d + T1</w:t>
      </w:r>
    </w:p>
    <w:p w14:paraId="169DFF0B" w14:textId="77777777" w:rsidR="00B70885" w:rsidRPr="00B70885" w:rsidRDefault="00B70885" w:rsidP="00B70885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B70885">
        <w:rPr>
          <w:lang w:val="pt-BR"/>
        </w:rPr>
        <w:t>d = c</w:t>
      </w:r>
    </w:p>
    <w:p w14:paraId="464E0490" w14:textId="77777777" w:rsidR="00B70885" w:rsidRPr="00B70885" w:rsidRDefault="00B70885" w:rsidP="00B70885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B70885">
        <w:rPr>
          <w:lang w:val="pt-BR"/>
        </w:rPr>
        <w:t>c = b</w:t>
      </w:r>
    </w:p>
    <w:p w14:paraId="3A11F1AA" w14:textId="77777777" w:rsidR="00B70885" w:rsidRPr="00B70885" w:rsidRDefault="00B70885" w:rsidP="00B70885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B70885">
        <w:rPr>
          <w:lang w:val="pt-BR"/>
        </w:rPr>
        <w:t>b = a</w:t>
      </w:r>
    </w:p>
    <w:p w14:paraId="7CE25EAF" w14:textId="5D70C911" w:rsidR="003006F8" w:rsidRDefault="00B70885" w:rsidP="00B70885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B70885">
        <w:rPr>
          <w:lang w:val="pt-BR"/>
        </w:rPr>
        <w:t>a = T1 + T2</w:t>
      </w:r>
    </w:p>
    <w:p w14:paraId="45E5C266" w14:textId="04A62B80" w:rsidR="003006F8" w:rsidRPr="003006F8" w:rsidRDefault="00000000" w:rsidP="003006F8">
      <w:pPr>
        <w:pStyle w:val="PargrafodaLista"/>
        <w:ind w:left="0"/>
        <w:jc w:val="both"/>
        <w:rPr>
          <w:b/>
          <w:bCs/>
          <w:lang w:val="pt-BR"/>
        </w:rPr>
      </w:pPr>
      <w:r w:rsidRPr="003006F8">
        <w:rPr>
          <w:b/>
          <w:bCs/>
          <w:lang w:val="pt-BR"/>
        </w:rPr>
        <w:lastRenderedPageBreak/>
        <w:t>5. Atualização dos Registradores</w:t>
      </w:r>
    </w:p>
    <w:p w14:paraId="43C84777" w14:textId="77777777" w:rsidR="003006F8" w:rsidRDefault="00000000" w:rsidP="003006F8">
      <w:pPr>
        <w:pStyle w:val="PargrafodaLista"/>
        <w:ind w:left="0"/>
        <w:jc w:val="both"/>
        <w:rPr>
          <w:lang w:val="pt-BR"/>
        </w:rPr>
      </w:pPr>
      <w:r w:rsidRPr="003006F8">
        <w:rPr>
          <w:lang w:val="pt-BR"/>
        </w:rPr>
        <w:t xml:space="preserve">Os valores intermediários são somados aos registradores originais para gerar o </w:t>
      </w:r>
      <w:proofErr w:type="spellStart"/>
      <w:r w:rsidRPr="003006F8">
        <w:rPr>
          <w:lang w:val="pt-BR"/>
        </w:rPr>
        <w:t>hash</w:t>
      </w:r>
      <w:proofErr w:type="spellEnd"/>
      <w:r w:rsidRPr="003006F8">
        <w:rPr>
          <w:lang w:val="pt-BR"/>
        </w:rPr>
        <w:t xml:space="preserve"> final.</w:t>
      </w:r>
    </w:p>
    <w:p w14:paraId="13B64018" w14:textId="77777777" w:rsidR="00B70885" w:rsidRPr="00B70885" w:rsidRDefault="00B70885" w:rsidP="00B70885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B70885">
        <w:rPr>
          <w:lang w:val="pt-BR"/>
        </w:rPr>
        <w:t>H0 = H0 + a</w:t>
      </w:r>
    </w:p>
    <w:p w14:paraId="51C5896C" w14:textId="77777777" w:rsidR="00B70885" w:rsidRPr="00B70885" w:rsidRDefault="00B70885" w:rsidP="00B70885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B70885">
        <w:rPr>
          <w:lang w:val="pt-BR"/>
        </w:rPr>
        <w:t>H1 = H1 + b</w:t>
      </w:r>
    </w:p>
    <w:p w14:paraId="2235D0A0" w14:textId="77777777" w:rsidR="00B70885" w:rsidRPr="00B70885" w:rsidRDefault="00B70885" w:rsidP="00B70885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B70885">
        <w:rPr>
          <w:lang w:val="pt-BR"/>
        </w:rPr>
        <w:t>H2 = H2 + c</w:t>
      </w:r>
    </w:p>
    <w:p w14:paraId="05913C2E" w14:textId="77777777" w:rsidR="00B70885" w:rsidRPr="00B70885" w:rsidRDefault="00B70885" w:rsidP="00B70885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B70885">
        <w:rPr>
          <w:lang w:val="pt-BR"/>
        </w:rPr>
        <w:t>H3 = H3 + d</w:t>
      </w:r>
    </w:p>
    <w:p w14:paraId="2FBE7113" w14:textId="77777777" w:rsidR="00B70885" w:rsidRPr="00B70885" w:rsidRDefault="00B70885" w:rsidP="00B70885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B70885">
        <w:rPr>
          <w:lang w:val="pt-BR"/>
        </w:rPr>
        <w:t>H4 = H4 + e</w:t>
      </w:r>
    </w:p>
    <w:p w14:paraId="3804C0DE" w14:textId="77777777" w:rsidR="00B70885" w:rsidRPr="00B70885" w:rsidRDefault="00B70885" w:rsidP="00B70885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B70885">
        <w:rPr>
          <w:lang w:val="pt-BR"/>
        </w:rPr>
        <w:t>H5 = H5 + f</w:t>
      </w:r>
    </w:p>
    <w:p w14:paraId="2967CBC2" w14:textId="77777777" w:rsidR="00B70885" w:rsidRPr="00B70885" w:rsidRDefault="00B70885" w:rsidP="00B70885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B70885">
        <w:rPr>
          <w:lang w:val="pt-BR"/>
        </w:rPr>
        <w:t>H6 = H6 + g</w:t>
      </w:r>
    </w:p>
    <w:p w14:paraId="1C11867D" w14:textId="0E00936B" w:rsidR="003006F8" w:rsidRDefault="00B70885" w:rsidP="00B70885">
      <w:pPr>
        <w:pStyle w:val="PargrafodaLista"/>
        <w:shd w:val="clear" w:color="auto" w:fill="EEECE1" w:themeFill="background2"/>
        <w:ind w:left="1134"/>
        <w:jc w:val="both"/>
        <w:rPr>
          <w:lang w:val="pt-BR"/>
        </w:rPr>
      </w:pPr>
      <w:r w:rsidRPr="00B70885">
        <w:rPr>
          <w:lang w:val="pt-BR"/>
        </w:rPr>
        <w:t>H7 = H7 + h</w:t>
      </w:r>
    </w:p>
    <w:p w14:paraId="259F7573" w14:textId="77777777" w:rsidR="00B70885" w:rsidRDefault="00B70885" w:rsidP="003006F8">
      <w:pPr>
        <w:pStyle w:val="PargrafodaLista"/>
        <w:ind w:left="0"/>
        <w:jc w:val="both"/>
        <w:rPr>
          <w:b/>
          <w:bCs/>
          <w:lang w:val="pt-BR"/>
        </w:rPr>
      </w:pPr>
    </w:p>
    <w:p w14:paraId="233FDBDA" w14:textId="55D9F52C" w:rsidR="003006F8" w:rsidRPr="003006F8" w:rsidRDefault="00000000" w:rsidP="003006F8">
      <w:pPr>
        <w:pStyle w:val="PargrafodaLista"/>
        <w:ind w:left="0"/>
        <w:jc w:val="both"/>
        <w:rPr>
          <w:b/>
          <w:bCs/>
          <w:lang w:val="pt-BR"/>
        </w:rPr>
      </w:pPr>
      <w:r w:rsidRPr="003006F8">
        <w:rPr>
          <w:b/>
          <w:bCs/>
          <w:lang w:val="pt-BR"/>
        </w:rPr>
        <w:t xml:space="preserve">6. Geração do </w:t>
      </w:r>
      <w:proofErr w:type="spellStart"/>
      <w:r w:rsidRPr="003006F8">
        <w:rPr>
          <w:b/>
          <w:bCs/>
          <w:lang w:val="pt-BR"/>
        </w:rPr>
        <w:t>Hash</w:t>
      </w:r>
      <w:proofErr w:type="spellEnd"/>
      <w:r w:rsidRPr="003006F8">
        <w:rPr>
          <w:b/>
          <w:bCs/>
          <w:lang w:val="pt-BR"/>
        </w:rPr>
        <w:t xml:space="preserve"> Final</w:t>
      </w:r>
    </w:p>
    <w:p w14:paraId="3AB1FE9E" w14:textId="2D0D893C" w:rsidR="00B70885" w:rsidRPr="00B70885" w:rsidRDefault="00B70885" w:rsidP="00B70885">
      <w:pPr>
        <w:jc w:val="both"/>
        <w:rPr>
          <w:lang w:val="pt-BR"/>
        </w:rPr>
      </w:pPr>
      <w:r w:rsidRPr="00B70885">
        <w:rPr>
          <w:lang w:val="pt-BR"/>
        </w:rPr>
        <w:t xml:space="preserve">A concatenação dos valores finais </w:t>
      </w:r>
      <w:r w:rsidRPr="00B70885">
        <w:rPr>
          <w:shd w:val="clear" w:color="auto" w:fill="EEECE1" w:themeFill="background2"/>
          <w:lang w:val="pt-BR"/>
        </w:rPr>
        <w:t>H0 || H1 || H2 || H3 || H4 || H5 || H6 || H7</w:t>
      </w:r>
      <w:r w:rsidRPr="00B70885">
        <w:rPr>
          <w:lang w:val="pt-BR"/>
        </w:rPr>
        <w:t xml:space="preserve"> resulta no </w:t>
      </w:r>
      <w:proofErr w:type="spellStart"/>
      <w:r w:rsidRPr="00B70885">
        <w:rPr>
          <w:lang w:val="pt-BR"/>
        </w:rPr>
        <w:t>hash</w:t>
      </w:r>
      <w:proofErr w:type="spellEnd"/>
      <w:r w:rsidRPr="00B70885">
        <w:rPr>
          <w:lang w:val="pt-BR"/>
        </w:rPr>
        <w:t xml:space="preserve"> de 256 bits.</w:t>
      </w:r>
    </w:p>
    <w:p w14:paraId="2A3DF57B" w14:textId="77777777" w:rsidR="003006F8" w:rsidRDefault="003006F8" w:rsidP="003006F8">
      <w:pPr>
        <w:pStyle w:val="PargrafodaLista"/>
        <w:ind w:left="0"/>
        <w:jc w:val="both"/>
        <w:rPr>
          <w:lang w:val="pt-BR"/>
        </w:rPr>
      </w:pPr>
    </w:p>
    <w:p w14:paraId="2D6A8647" w14:textId="77777777" w:rsidR="00B70885" w:rsidRDefault="00B70885">
      <w:pPr>
        <w:rPr>
          <w:lang w:val="pt-BR"/>
        </w:rPr>
      </w:pPr>
      <w:r>
        <w:rPr>
          <w:lang w:val="pt-BR"/>
        </w:rPr>
        <w:br w:type="page"/>
      </w:r>
    </w:p>
    <w:p w14:paraId="6B1B2291" w14:textId="452BE447" w:rsidR="003006F8" w:rsidRPr="00B70885" w:rsidRDefault="00B70885" w:rsidP="003006F8">
      <w:pPr>
        <w:pStyle w:val="PargrafodaLista"/>
        <w:ind w:left="0"/>
        <w:jc w:val="both"/>
        <w:rPr>
          <w:b/>
          <w:bCs/>
          <w:lang w:val="pt-BR"/>
        </w:rPr>
      </w:pPr>
      <w:r w:rsidRPr="00B70885">
        <w:rPr>
          <w:b/>
          <w:bCs/>
          <w:lang w:val="pt-BR"/>
        </w:rPr>
        <w:lastRenderedPageBreak/>
        <w:t>Atividade Prática</w:t>
      </w:r>
    </w:p>
    <w:p w14:paraId="3C0BCA89" w14:textId="1BBAB82D" w:rsidR="00AA3579" w:rsidRDefault="00B70885" w:rsidP="003006F8">
      <w:pPr>
        <w:pStyle w:val="PargrafodaLista"/>
        <w:ind w:left="0"/>
        <w:jc w:val="both"/>
        <w:rPr>
          <w:lang w:val="pt-BR"/>
        </w:rPr>
      </w:pPr>
      <w:r>
        <w:rPr>
          <w:lang w:val="pt-BR"/>
        </w:rPr>
        <w:t xml:space="preserve">Implemente o algoritmo </w:t>
      </w:r>
      <w:r w:rsidR="00000000" w:rsidRPr="003006F8">
        <w:rPr>
          <w:lang w:val="pt-BR"/>
        </w:rPr>
        <w:t>SHA-256</w:t>
      </w:r>
    </w:p>
    <w:p w14:paraId="3C04AEDC" w14:textId="0CFF4AE3" w:rsidR="00B70885" w:rsidRDefault="00B70885" w:rsidP="003006F8">
      <w:pPr>
        <w:pStyle w:val="PargrafodaLista"/>
        <w:ind w:left="0"/>
        <w:jc w:val="both"/>
        <w:rPr>
          <w:lang w:val="pt-BR"/>
        </w:rPr>
      </w:pPr>
      <w:r>
        <w:rPr>
          <w:lang w:val="pt-BR"/>
        </w:rPr>
        <w:t>Utilize o material disponibilizado, faça pesquisas e procure por mais explicações</w:t>
      </w:r>
    </w:p>
    <w:p w14:paraId="4C6E0AEB" w14:textId="1242D54C" w:rsidR="00B70885" w:rsidRDefault="00B70885" w:rsidP="003006F8">
      <w:pPr>
        <w:pStyle w:val="PargrafodaLista"/>
        <w:ind w:left="0"/>
        <w:jc w:val="both"/>
        <w:rPr>
          <w:lang w:val="pt-BR"/>
        </w:rPr>
      </w:pPr>
      <w:r>
        <w:rPr>
          <w:lang w:val="pt-BR"/>
        </w:rPr>
        <w:t xml:space="preserve">Para verificar o funcionamento do SHA-256 acesse </w:t>
      </w:r>
      <w:hyperlink r:id="rId6" w:history="1">
        <w:r w:rsidRPr="00C743F4">
          <w:rPr>
            <w:rStyle w:val="Hyperlink"/>
            <w:lang w:val="pt-BR"/>
          </w:rPr>
          <w:t>https://sha256algorithm.com/</w:t>
        </w:r>
      </w:hyperlink>
    </w:p>
    <w:p w14:paraId="6FF6F433" w14:textId="77777777" w:rsidR="00B70885" w:rsidRDefault="00B70885" w:rsidP="003006F8">
      <w:pPr>
        <w:pStyle w:val="PargrafodaLista"/>
        <w:ind w:left="0"/>
        <w:jc w:val="both"/>
        <w:rPr>
          <w:lang w:val="pt-BR"/>
        </w:rPr>
      </w:pPr>
    </w:p>
    <w:p w14:paraId="5D98B4FA" w14:textId="77777777" w:rsidR="003006F8" w:rsidRPr="003006F8" w:rsidRDefault="003006F8" w:rsidP="003006F8">
      <w:pPr>
        <w:pStyle w:val="PargrafodaLista"/>
        <w:ind w:left="0"/>
        <w:jc w:val="both"/>
        <w:rPr>
          <w:lang w:val="pt-BR"/>
        </w:rPr>
      </w:pPr>
    </w:p>
    <w:sectPr w:rsidR="003006F8" w:rsidRPr="003006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2B1440"/>
    <w:multiLevelType w:val="hybridMultilevel"/>
    <w:tmpl w:val="33606EE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4811CD"/>
    <w:multiLevelType w:val="multilevel"/>
    <w:tmpl w:val="1B90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841086">
    <w:abstractNumId w:val="8"/>
  </w:num>
  <w:num w:numId="2" w16cid:durableId="964000739">
    <w:abstractNumId w:val="6"/>
  </w:num>
  <w:num w:numId="3" w16cid:durableId="1634285435">
    <w:abstractNumId w:val="5"/>
  </w:num>
  <w:num w:numId="4" w16cid:durableId="908349889">
    <w:abstractNumId w:val="4"/>
  </w:num>
  <w:num w:numId="5" w16cid:durableId="1497842372">
    <w:abstractNumId w:val="7"/>
  </w:num>
  <w:num w:numId="6" w16cid:durableId="606499615">
    <w:abstractNumId w:val="3"/>
  </w:num>
  <w:num w:numId="7" w16cid:durableId="1404596488">
    <w:abstractNumId w:val="2"/>
  </w:num>
  <w:num w:numId="8" w16cid:durableId="1658726714">
    <w:abstractNumId w:val="1"/>
  </w:num>
  <w:num w:numId="9" w16cid:durableId="35736120">
    <w:abstractNumId w:val="0"/>
  </w:num>
  <w:num w:numId="10" w16cid:durableId="594944836">
    <w:abstractNumId w:val="9"/>
  </w:num>
  <w:num w:numId="11" w16cid:durableId="14310091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06F8"/>
    <w:rsid w:val="00326F90"/>
    <w:rsid w:val="00382782"/>
    <w:rsid w:val="00AA1D8D"/>
    <w:rsid w:val="00AA3579"/>
    <w:rsid w:val="00B47730"/>
    <w:rsid w:val="00B708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316C95"/>
  <w14:defaultImageDpi w14:val="300"/>
  <w15:docId w15:val="{81A13D31-55F1-4076-9E2E-81FD216B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B7088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0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ha256algorith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536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Indt Indt</cp:lastModifiedBy>
  <cp:revision>2</cp:revision>
  <dcterms:created xsi:type="dcterms:W3CDTF">2013-12-23T23:15:00Z</dcterms:created>
  <dcterms:modified xsi:type="dcterms:W3CDTF">2025-03-18T21:36:00Z</dcterms:modified>
  <cp:category/>
</cp:coreProperties>
</file>